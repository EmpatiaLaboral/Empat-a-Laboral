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Guía Fácil para Crear un Canal de Twitch y Ganar Dinero con Anuncios</w:t>
      </w:r>
    </w:p>
    <w:p>
      <w:pPr>
        <w:pStyle w:val="Heading2"/>
      </w:pPr>
      <w:r>
        <w:t>Introducción</w:t>
      </w:r>
    </w:p>
    <w:p>
      <w:r>
        <w:t>En esta guía aprenderás paso a paso cómo crear un canal de Twitch y empezar a generar ingresos mediante los anuncios que puedes integrar en tu canal. Es una guía diseñada para que cualquier persona, sin importar su experiencia previa, pueda seguirla y alcanzar sus objetivos en la plataforma.</w:t>
      </w:r>
    </w:p>
    <w:p>
      <w:pPr>
        <w:pStyle w:val="Heading2"/>
      </w:pPr>
      <w:r>
        <w:t>Índice</w:t>
      </w:r>
    </w:p>
    <w:p>
      <w:r>
        <w:t>1. Crear una Cuenta en Twitch</w:t>
        <w:br/>
        <w:t>2. Configurar tu Canal</w:t>
        <w:br/>
        <w:t>3. Requisitos para Monetización</w:t>
        <w:br/>
        <w:t>4. Activar los Anuncios</w:t>
        <w:br/>
        <w:t>5. Consejos para Aumentar tus Ganancias</w:t>
        <w:br/>
        <w:t>6. Herramientas y Recursos Adicionales</w:t>
      </w:r>
    </w:p>
    <w:p>
      <w:pPr>
        <w:pStyle w:val="Heading2"/>
      </w:pPr>
      <w:r>
        <w:t>1. Crear una Cuenta en Twitch</w:t>
      </w:r>
    </w:p>
    <w:p>
      <w:r>
        <w:t>1. Abre tu navegador y visita https://www.twitch.tv.</w:t>
        <w:br/>
        <w:t>2. Haz clic en el botón 'Registrarse' en la parte superior derecha.</w:t>
        <w:br/>
        <w:t>3. Llena el formulario con tu nombre de usuario, contraseña, fecha de nacimiento y dirección de correo electrónico.</w:t>
        <w:br/>
        <w:t>4. Verifica tu cuenta a través del correo electrónico que recibirás.</w:t>
        <w:br/>
        <w:t>5. ¡Listo! Ya tienes tu cuenta de Twitch.</w:t>
      </w:r>
    </w:p>
    <w:p>
      <w:pPr>
        <w:pStyle w:val="Heading2"/>
      </w:pPr>
      <w:r>
        <w:t>2. Configurar tu Canal</w:t>
      </w:r>
    </w:p>
    <w:p>
      <w:r>
        <w:t>1. Inicia sesión en Twitch.</w:t>
        <w:br/>
        <w:t>2. Haz clic en tu avatar en la esquina superior derecha y selecciona 'Panel de creador'.</w:t>
        <w:br/>
        <w:t>3. En el menú lateral, selecciona 'Configuración' &gt; 'Canal'.</w:t>
        <w:br/>
        <w:t>4. Personaliza tu canal con un banner, una foto de perfil y una descripción atractiva.</w:t>
        <w:br/>
        <w:t>5. Configura las categorías de tus transmisiones para atraer a la audiencia adecuada.</w:t>
      </w:r>
    </w:p>
    <w:p>
      <w:pPr>
        <w:pStyle w:val="Heading2"/>
      </w:pPr>
      <w:r>
        <w:t>3. Requisitos para Monetización</w:t>
      </w:r>
    </w:p>
    <w:p>
      <w:r>
        <w:t>1. Para comenzar a ganar dinero en Twitch, necesitas cumplir con los requisitos del Programa de Afiliados:</w:t>
        <w:br/>
        <w:t xml:space="preserve">   - Transmitir al menos 8 horas en los últimos 30 días.</w:t>
        <w:br/>
        <w:t xml:space="preserve">   - Transmitir en al menos 7 días diferentes en los últimos 30 días.</w:t>
        <w:br/>
        <w:t xml:space="preserve">   - Tener un promedio de al menos 3 espectadores por transmisión.</w:t>
        <w:br/>
        <w:t xml:space="preserve">   - Obtener al menos 50 seguidores.</w:t>
        <w:br/>
        <w:t>2. Una vez cumplidos los requisitos, Twitch te enviará una invitación para unirte al Programa de Afiliados.</w:t>
      </w:r>
    </w:p>
    <w:p>
      <w:pPr>
        <w:pStyle w:val="Heading2"/>
      </w:pPr>
      <w:r>
        <w:t>4. Activar los Anuncios</w:t>
      </w:r>
    </w:p>
    <w:p>
      <w:r>
        <w:t>1. Ve al 'Panel de creador' en tu cuenta de Twitch.</w:t>
        <w:br/>
        <w:t>2. En el menú lateral, selecciona 'Anuncios'.</w:t>
        <w:br/>
        <w:t>3. Configura la duración y frecuencia de los anuncios según tus preferencias.</w:t>
        <w:br/>
        <w:t>4. Twitch gestionará los anuncios y te pagará según las visualizaciones que obtengan.</w:t>
      </w:r>
    </w:p>
    <w:p>
      <w:pPr>
        <w:pStyle w:val="Heading2"/>
      </w:pPr>
      <w:r>
        <w:t>5. Consejos para Aumentar tus Ganancias</w:t>
      </w:r>
    </w:p>
    <w:p>
      <w:r>
        <w:t>1. Interactúa con tu audiencia para mantenerla comprometida.</w:t>
        <w:br/>
        <w:t>2. Transmite contenido interesante y constante.</w:t>
        <w:br/>
        <w:t>3. Utiliza las redes sociales para promocionar tu canal.</w:t>
        <w:br/>
        <w:t>4. Participa en colaboraciones con otros streamers.</w:t>
        <w:br/>
        <w:t>5. Optimiza los tiempos de los anuncios para que no interrumpan los momentos clave de tus transmisiones.</w:t>
      </w:r>
    </w:p>
    <w:p>
      <w:pPr>
        <w:pStyle w:val="Heading2"/>
      </w:pPr>
      <w:r>
        <w:t>6. Herramientas y Recursos Adicionales</w:t>
      </w:r>
    </w:p>
    <w:p>
      <w:r>
        <w:t>1. Usa OBS Studio o Streamlabs para mejorar la calidad de tus transmisiones.</w:t>
        <w:br/>
        <w:t>2. Consulta las guías oficiales de Twitch para creadores en https://help.twitch.tv.</w:t>
        <w:br/>
        <w:t>3. Únete a comunidades de streamers para aprender y compartir experiencias.</w:t>
        <w:br/>
        <w:t>4. Analiza tus estadísticas en el 'Panel de creador' para entender qué funciona mejor.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